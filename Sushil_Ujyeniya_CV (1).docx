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0145" w14:textId="3A313D1C" w:rsidR="008D0431" w:rsidRDefault="00470824" w:rsidP="00470824">
      <w:pPr>
        <w:pStyle w:val="Title"/>
        <w:spacing w:after="60"/>
      </w:pPr>
      <w:r>
        <w:t>Curriculum Vitae</w:t>
      </w:r>
    </w:p>
    <w:p w14:paraId="3BA27B8C" w14:textId="77777777" w:rsidR="008D0431" w:rsidRDefault="00470824">
      <w:pPr>
        <w:spacing w:after="60" w:line="240" w:lineRule="auto"/>
      </w:pPr>
      <w:r>
        <w:rPr>
          <w:sz w:val="22"/>
        </w:rPr>
        <w:t>F</w:t>
      </w:r>
      <w:r>
        <w:rPr>
          <w:sz w:val="22"/>
        </w:rPr>
        <w:t>ull Name: Sushil Manoj Ujyeniya</w:t>
      </w:r>
    </w:p>
    <w:p w14:paraId="636A8EA3" w14:textId="77777777" w:rsidR="008D0431" w:rsidRDefault="00470824">
      <w:pPr>
        <w:spacing w:after="60" w:line="240" w:lineRule="auto"/>
      </w:pPr>
      <w:r>
        <w:rPr>
          <w:sz w:val="22"/>
        </w:rPr>
        <w:t>Phone Number: 8450940394</w:t>
      </w:r>
    </w:p>
    <w:p w14:paraId="09EEE8D2" w14:textId="77777777" w:rsidR="008D0431" w:rsidRDefault="00470824">
      <w:pPr>
        <w:spacing w:after="60" w:line="240" w:lineRule="auto"/>
      </w:pPr>
      <w:r>
        <w:rPr>
          <w:sz w:val="22"/>
        </w:rPr>
        <w:t>Email: sushilujyeniyanm@gmail.com</w:t>
      </w:r>
    </w:p>
    <w:p w14:paraId="2D667F74" w14:textId="77777777" w:rsidR="008D0431" w:rsidRDefault="00470824">
      <w:pPr>
        <w:spacing w:after="60" w:line="240" w:lineRule="auto"/>
      </w:pPr>
      <w:r>
        <w:rPr>
          <w:sz w:val="22"/>
        </w:rPr>
        <w:t>Address: Thakkar bappa colony, Chembur, Mumbai-400071</w:t>
      </w:r>
    </w:p>
    <w:p w14:paraId="01BCBF0C" w14:textId="77777777" w:rsidR="00470824" w:rsidRDefault="00470824">
      <w:pPr>
        <w:pStyle w:val="Heading1"/>
        <w:spacing w:before="0" w:after="60" w:line="240" w:lineRule="auto"/>
      </w:pPr>
    </w:p>
    <w:p w14:paraId="503463B3" w14:textId="2A61B72B" w:rsidR="008D0431" w:rsidRDefault="00470824">
      <w:pPr>
        <w:pStyle w:val="Heading1"/>
        <w:spacing w:before="0" w:after="60" w:line="240" w:lineRule="auto"/>
      </w:pPr>
      <w:r>
        <w:t>Career Objective</w:t>
      </w:r>
    </w:p>
    <w:p w14:paraId="04E1ACB6" w14:textId="77777777" w:rsidR="008D0431" w:rsidRDefault="00470824">
      <w:pPr>
        <w:spacing w:after="60" w:line="240" w:lineRule="auto"/>
      </w:pPr>
      <w:r>
        <w:rPr>
          <w:sz w:val="22"/>
        </w:rPr>
        <w:t xml:space="preserve">Motivated and enthusiastic BCSIT student with </w:t>
      </w:r>
      <w:r>
        <w:rPr>
          <w:sz w:val="22"/>
        </w:rPr>
        <w:t>strong foundational knowledge in computer science, software development, and IT systems. Seeking a challenging internship opportunity in the IT field where I can apply my academic knowledge, develop professional skills, and contribute to team success.</w:t>
      </w:r>
    </w:p>
    <w:p w14:paraId="4C608A59" w14:textId="77777777" w:rsidR="00470824" w:rsidRDefault="00470824">
      <w:pPr>
        <w:pStyle w:val="Heading1"/>
        <w:spacing w:before="0" w:after="60" w:line="240" w:lineRule="auto"/>
      </w:pPr>
    </w:p>
    <w:p w14:paraId="60AB7E0F" w14:textId="40F9DB58" w:rsidR="008D0431" w:rsidRDefault="00470824">
      <w:pPr>
        <w:pStyle w:val="Heading1"/>
        <w:spacing w:before="0" w:after="60" w:line="240" w:lineRule="auto"/>
      </w:pPr>
      <w:r>
        <w:t>Education</w:t>
      </w:r>
    </w:p>
    <w:p w14:paraId="2E0FEB47" w14:textId="77777777" w:rsidR="008D0431" w:rsidRDefault="00470824">
      <w:pPr>
        <w:spacing w:after="60" w:line="240" w:lineRule="auto"/>
      </w:pPr>
      <w:r>
        <w:rPr>
          <w:b/>
          <w:sz w:val="22"/>
        </w:rPr>
        <w:t>Bachelor of Computer Science and Information Technology (BCSIT)</w:t>
      </w:r>
    </w:p>
    <w:p w14:paraId="33C1D6DD" w14:textId="77777777" w:rsidR="008D0431" w:rsidRDefault="00470824">
      <w:pPr>
        <w:spacing w:after="60" w:line="240" w:lineRule="auto"/>
      </w:pPr>
      <w:r>
        <w:rPr>
          <w:sz w:val="22"/>
        </w:rPr>
        <w:t>SIES College of commerce and economics, Mumbai University</w:t>
      </w:r>
    </w:p>
    <w:p w14:paraId="2E5CAE7C" w14:textId="77777777" w:rsidR="008D0431" w:rsidRDefault="00470824">
      <w:pPr>
        <w:spacing w:after="60" w:line="240" w:lineRule="auto"/>
      </w:pPr>
      <w:r>
        <w:rPr>
          <w:sz w:val="22"/>
        </w:rPr>
        <w:t>Expected Graduation: 2023 - 2026</w:t>
      </w:r>
    </w:p>
    <w:p w14:paraId="349E887D" w14:textId="77777777" w:rsidR="008D0431" w:rsidRDefault="00470824">
      <w:pPr>
        <w:spacing w:after="60" w:line="240" w:lineRule="auto"/>
      </w:pPr>
      <w:r>
        <w:rPr>
          <w:sz w:val="22"/>
        </w:rPr>
        <w:t>Current Year: Second Year</w:t>
      </w:r>
    </w:p>
    <w:p w14:paraId="40E6FB27" w14:textId="77777777" w:rsidR="008D0431" w:rsidRDefault="00470824">
      <w:pPr>
        <w:spacing w:after="60" w:line="240" w:lineRule="auto"/>
      </w:pPr>
      <w:r>
        <w:rPr>
          <w:sz w:val="22"/>
        </w:rPr>
        <w:t>CGPA:</w:t>
      </w:r>
    </w:p>
    <w:p w14:paraId="783DD58A" w14:textId="77777777" w:rsidR="008D0431" w:rsidRDefault="00470824">
      <w:pPr>
        <w:spacing w:after="60" w:line="240" w:lineRule="auto"/>
      </w:pPr>
      <w:r>
        <w:rPr>
          <w:sz w:val="22"/>
        </w:rPr>
        <w:t>Semester 1: 8.73</w:t>
      </w:r>
    </w:p>
    <w:p w14:paraId="77360F2F" w14:textId="77777777" w:rsidR="008D0431" w:rsidRDefault="00470824">
      <w:pPr>
        <w:spacing w:after="60" w:line="240" w:lineRule="auto"/>
      </w:pPr>
      <w:r>
        <w:rPr>
          <w:sz w:val="22"/>
        </w:rPr>
        <w:t>Semester 2: 8.82</w:t>
      </w:r>
    </w:p>
    <w:p w14:paraId="6FF1683F" w14:textId="77777777" w:rsidR="008D0431" w:rsidRDefault="00470824">
      <w:pPr>
        <w:spacing w:after="60" w:line="240" w:lineRule="auto"/>
      </w:pPr>
      <w:r>
        <w:rPr>
          <w:sz w:val="22"/>
        </w:rPr>
        <w:t>Semester 3: 9.09</w:t>
      </w:r>
    </w:p>
    <w:p w14:paraId="1B392190" w14:textId="77777777" w:rsidR="008D0431" w:rsidRDefault="00470824">
      <w:pPr>
        <w:spacing w:after="60" w:line="240" w:lineRule="auto"/>
      </w:pPr>
      <w:r>
        <w:rPr>
          <w:sz w:val="22"/>
        </w:rPr>
        <w:t>Semester 4: 9.32</w:t>
      </w:r>
    </w:p>
    <w:p w14:paraId="79C961B5" w14:textId="77777777" w:rsidR="008D0431" w:rsidRDefault="00470824">
      <w:pPr>
        <w:spacing w:after="60" w:line="240" w:lineRule="auto"/>
      </w:pPr>
      <w:r>
        <w:rPr>
          <w:b/>
          <w:sz w:val="22"/>
        </w:rPr>
        <w:t>HSC (12th Grade)</w:t>
      </w:r>
    </w:p>
    <w:p w14:paraId="3DB65923" w14:textId="77777777" w:rsidR="008D0431" w:rsidRDefault="00470824">
      <w:pPr>
        <w:spacing w:after="60" w:line="240" w:lineRule="auto"/>
      </w:pPr>
      <w:r>
        <w:rPr>
          <w:sz w:val="22"/>
        </w:rPr>
        <w:t>NATIONAL SARVODAYA, Maharashtra State Board Of Secondary And Higher Secondary Education</w:t>
      </w:r>
    </w:p>
    <w:p w14:paraId="17865B46" w14:textId="77777777" w:rsidR="008D0431" w:rsidRDefault="00470824">
      <w:pPr>
        <w:spacing w:after="60" w:line="240" w:lineRule="auto"/>
      </w:pPr>
      <w:r>
        <w:rPr>
          <w:sz w:val="22"/>
        </w:rPr>
        <w:t>Year: 2023</w:t>
      </w:r>
    </w:p>
    <w:p w14:paraId="186851D1" w14:textId="77777777" w:rsidR="008D0431" w:rsidRDefault="00470824">
      <w:pPr>
        <w:spacing w:after="60" w:line="240" w:lineRule="auto"/>
      </w:pPr>
      <w:r>
        <w:rPr>
          <w:sz w:val="22"/>
        </w:rPr>
        <w:t>Percentage: 87%</w:t>
      </w:r>
    </w:p>
    <w:p w14:paraId="75177A0B" w14:textId="77777777" w:rsidR="008D0431" w:rsidRDefault="00470824">
      <w:pPr>
        <w:spacing w:after="60" w:line="240" w:lineRule="auto"/>
      </w:pPr>
      <w:r>
        <w:rPr>
          <w:b/>
          <w:sz w:val="22"/>
        </w:rPr>
        <w:t>SSC (10th Grade)</w:t>
      </w:r>
    </w:p>
    <w:p w14:paraId="20B1DDE7" w14:textId="77777777" w:rsidR="008D0431" w:rsidRDefault="00470824">
      <w:pPr>
        <w:spacing w:after="60" w:line="240" w:lineRule="auto"/>
      </w:pPr>
      <w:r>
        <w:rPr>
          <w:sz w:val="22"/>
        </w:rPr>
        <w:t>S. K. PANTWALAWARKAR MADHYAMIK VIDYALAYA, Maharashtra State Board Of Secondary Education</w:t>
      </w:r>
    </w:p>
    <w:p w14:paraId="629A9B97" w14:textId="77777777" w:rsidR="008D0431" w:rsidRDefault="00470824">
      <w:pPr>
        <w:spacing w:after="60" w:line="240" w:lineRule="auto"/>
      </w:pPr>
      <w:r>
        <w:rPr>
          <w:sz w:val="22"/>
        </w:rPr>
        <w:t>Year: 2021</w:t>
      </w:r>
    </w:p>
    <w:p w14:paraId="604FE44B" w14:textId="77777777" w:rsidR="008D0431" w:rsidRDefault="00470824">
      <w:pPr>
        <w:spacing w:after="60" w:line="240" w:lineRule="auto"/>
      </w:pPr>
      <w:r>
        <w:rPr>
          <w:sz w:val="22"/>
        </w:rPr>
        <w:t>Percentage: 83%</w:t>
      </w:r>
    </w:p>
    <w:p w14:paraId="0C4AFDCE" w14:textId="77777777" w:rsidR="00470824" w:rsidRDefault="00470824">
      <w:pPr>
        <w:pStyle w:val="Heading1"/>
        <w:spacing w:before="0" w:after="60" w:line="240" w:lineRule="auto"/>
      </w:pPr>
    </w:p>
    <w:p w14:paraId="73F5F56C" w14:textId="2EA85ED6" w:rsidR="008D0431" w:rsidRDefault="00470824">
      <w:pPr>
        <w:pStyle w:val="Heading1"/>
        <w:spacing w:before="0" w:after="60" w:line="240" w:lineRule="auto"/>
      </w:pPr>
      <w:r>
        <w:t>Technical Skills</w:t>
      </w:r>
    </w:p>
    <w:p w14:paraId="3DD52AD1" w14:textId="77777777" w:rsidR="008D0431" w:rsidRDefault="00470824">
      <w:pPr>
        <w:spacing w:after="60" w:line="240" w:lineRule="auto"/>
      </w:pPr>
      <w:r>
        <w:rPr>
          <w:sz w:val="22"/>
        </w:rPr>
        <w:t>Programming Languages: Java, C/C++</w:t>
      </w:r>
    </w:p>
    <w:p w14:paraId="35D8740F" w14:textId="77777777" w:rsidR="008D0431" w:rsidRDefault="00470824">
      <w:pPr>
        <w:spacing w:after="60" w:line="240" w:lineRule="auto"/>
      </w:pPr>
      <w:r>
        <w:rPr>
          <w:sz w:val="22"/>
        </w:rPr>
        <w:t>Web Development: HTML, CSS, JAVASCRIPT</w:t>
      </w:r>
    </w:p>
    <w:p w14:paraId="4BE93F03" w14:textId="77777777" w:rsidR="008D0431" w:rsidRDefault="00470824">
      <w:pPr>
        <w:spacing w:after="60" w:line="240" w:lineRule="auto"/>
      </w:pPr>
      <w:r>
        <w:rPr>
          <w:sz w:val="22"/>
        </w:rPr>
        <w:t>Database: MySQL (basic)</w:t>
      </w:r>
    </w:p>
    <w:p w14:paraId="4E232E94" w14:textId="77777777" w:rsidR="008D0431" w:rsidRDefault="00470824">
      <w:pPr>
        <w:spacing w:after="60" w:line="240" w:lineRule="auto"/>
      </w:pPr>
      <w:r>
        <w:rPr>
          <w:sz w:val="22"/>
        </w:rPr>
        <w:lastRenderedPageBreak/>
        <w:t>Tools &amp; Technologies: VS Code, Figma (basic)</w:t>
      </w:r>
    </w:p>
    <w:p w14:paraId="374E28BA" w14:textId="77777777" w:rsidR="00470824" w:rsidRDefault="00470824">
      <w:pPr>
        <w:pStyle w:val="Heading1"/>
        <w:spacing w:before="0" w:after="60" w:line="240" w:lineRule="auto"/>
      </w:pPr>
    </w:p>
    <w:p w14:paraId="36BED176" w14:textId="33F774F2" w:rsidR="008D0431" w:rsidRDefault="00470824">
      <w:pPr>
        <w:pStyle w:val="Heading1"/>
        <w:spacing w:before="0" w:after="60" w:line="240" w:lineRule="auto"/>
      </w:pPr>
      <w:r>
        <w:t>Projects</w:t>
      </w:r>
    </w:p>
    <w:p w14:paraId="517672B5" w14:textId="77777777" w:rsidR="008D0431" w:rsidRDefault="00470824">
      <w:pPr>
        <w:spacing w:after="60" w:line="240" w:lineRule="auto"/>
      </w:pPr>
      <w:r>
        <w:rPr>
          <w:b/>
          <w:sz w:val="22"/>
        </w:rPr>
        <w:t>1. Diet Planning Application (Java)</w:t>
      </w:r>
    </w:p>
    <w:p w14:paraId="481B7799" w14:textId="77777777" w:rsidR="008D0431" w:rsidRDefault="00470824">
      <w:pPr>
        <w:spacing w:after="60" w:line="240" w:lineRule="auto"/>
      </w:pPr>
      <w:r>
        <w:rPr>
          <w:sz w:val="22"/>
        </w:rPr>
        <w:t xml:space="preserve"> - Created basic diet plan app according to age and gender etc.</w:t>
      </w:r>
    </w:p>
    <w:p w14:paraId="60C80D5C" w14:textId="77777777" w:rsidR="008D0431" w:rsidRDefault="00470824">
      <w:pPr>
        <w:spacing w:after="60" w:line="240" w:lineRule="auto"/>
      </w:pPr>
      <w:r>
        <w:rPr>
          <w:sz w:val="22"/>
        </w:rPr>
        <w:t xml:space="preserve"> - Object-oriented programming concepts.</w:t>
      </w:r>
    </w:p>
    <w:p w14:paraId="75B56806" w14:textId="77777777" w:rsidR="008D0431" w:rsidRDefault="00470824">
      <w:pPr>
        <w:spacing w:after="60" w:line="240" w:lineRule="auto"/>
      </w:pPr>
      <w:r>
        <w:rPr>
          <w:b/>
          <w:sz w:val="22"/>
        </w:rPr>
        <w:t>2. Grocery Management System (C)</w:t>
      </w:r>
    </w:p>
    <w:p w14:paraId="4B6493B5" w14:textId="77777777" w:rsidR="008D0431" w:rsidRDefault="00470824">
      <w:pPr>
        <w:spacing w:after="60" w:line="240" w:lineRule="auto"/>
      </w:pPr>
      <w:r>
        <w:rPr>
          <w:sz w:val="22"/>
        </w:rPr>
        <w:t xml:space="preserve"> - Designed a basic application for managing grocery.</w:t>
      </w:r>
    </w:p>
    <w:p w14:paraId="6C836563" w14:textId="77777777" w:rsidR="008D0431" w:rsidRDefault="00470824">
      <w:pPr>
        <w:spacing w:after="60" w:line="240" w:lineRule="auto"/>
      </w:pPr>
      <w:r>
        <w:rPr>
          <w:b/>
          <w:sz w:val="22"/>
        </w:rPr>
        <w:t>3. Amazon Clone (HTML, CSS)</w:t>
      </w:r>
    </w:p>
    <w:p w14:paraId="07D5709E" w14:textId="77777777" w:rsidR="008D0431" w:rsidRDefault="00470824">
      <w:pPr>
        <w:spacing w:after="60" w:line="240" w:lineRule="auto"/>
      </w:pPr>
      <w:r>
        <w:rPr>
          <w:sz w:val="22"/>
        </w:rPr>
        <w:t xml:space="preserve"> - Built a basic clone of Amazon.</w:t>
      </w:r>
    </w:p>
    <w:p w14:paraId="7CF282ED" w14:textId="77777777" w:rsidR="00470824" w:rsidRDefault="00470824">
      <w:pPr>
        <w:pStyle w:val="Heading1"/>
        <w:spacing w:before="0" w:after="60" w:line="240" w:lineRule="auto"/>
      </w:pPr>
    </w:p>
    <w:p w14:paraId="224E155F" w14:textId="4C7D45FB" w:rsidR="008D0431" w:rsidRDefault="00470824">
      <w:pPr>
        <w:pStyle w:val="Heading1"/>
        <w:spacing w:before="0" w:after="60" w:line="240" w:lineRule="auto"/>
      </w:pPr>
      <w:r>
        <w:t>Certifications</w:t>
      </w:r>
    </w:p>
    <w:p w14:paraId="2896AB4A" w14:textId="77777777" w:rsidR="008D0431" w:rsidRDefault="00470824">
      <w:pPr>
        <w:spacing w:after="60" w:line="240" w:lineRule="auto"/>
      </w:pPr>
      <w:r>
        <w:rPr>
          <w:sz w:val="22"/>
        </w:rPr>
        <w:t>Introduction to Web Development – freeCodeCamp.org</w:t>
      </w:r>
    </w:p>
    <w:p w14:paraId="4E73A72B" w14:textId="77777777" w:rsidR="00470824" w:rsidRDefault="00470824">
      <w:pPr>
        <w:pStyle w:val="Heading1"/>
        <w:spacing w:before="0" w:after="60" w:line="240" w:lineRule="auto"/>
      </w:pPr>
    </w:p>
    <w:p w14:paraId="3735FE31" w14:textId="7E95A8A4" w:rsidR="008D0431" w:rsidRDefault="00470824">
      <w:pPr>
        <w:pStyle w:val="Heading1"/>
        <w:spacing w:before="0" w:after="60" w:line="240" w:lineRule="auto"/>
      </w:pPr>
      <w:r>
        <w:t>Soft Skills</w:t>
      </w:r>
    </w:p>
    <w:p w14:paraId="2D655C25" w14:textId="77777777" w:rsidR="008D0431" w:rsidRDefault="00470824">
      <w:pPr>
        <w:spacing w:after="60" w:line="240" w:lineRule="auto"/>
      </w:pPr>
      <w:r>
        <w:rPr>
          <w:sz w:val="22"/>
        </w:rPr>
        <w:t xml:space="preserve"> - Strong problem-solving and analytical skills</w:t>
      </w:r>
    </w:p>
    <w:p w14:paraId="248CAFB7" w14:textId="77777777" w:rsidR="008D0431" w:rsidRDefault="00470824">
      <w:pPr>
        <w:spacing w:after="60" w:line="240" w:lineRule="auto"/>
      </w:pPr>
      <w:r>
        <w:rPr>
          <w:sz w:val="22"/>
        </w:rPr>
        <w:t xml:space="preserve"> - Good communication and teamwork</w:t>
      </w:r>
    </w:p>
    <w:p w14:paraId="443DC2C4" w14:textId="77777777" w:rsidR="008D0431" w:rsidRDefault="00470824">
      <w:pPr>
        <w:spacing w:after="60" w:line="240" w:lineRule="auto"/>
      </w:pPr>
      <w:r>
        <w:rPr>
          <w:sz w:val="22"/>
        </w:rPr>
        <w:t xml:space="preserve"> - Adaptability</w:t>
      </w:r>
    </w:p>
    <w:p w14:paraId="1065B764" w14:textId="77777777" w:rsidR="008D0431" w:rsidRDefault="00470824">
      <w:pPr>
        <w:spacing w:after="60" w:line="240" w:lineRule="auto"/>
      </w:pPr>
      <w:r>
        <w:rPr>
          <w:sz w:val="22"/>
        </w:rPr>
        <w:t xml:space="preserve"> - Willingness to learn and take initiative</w:t>
      </w:r>
    </w:p>
    <w:p w14:paraId="64A64428" w14:textId="77777777" w:rsidR="00470824" w:rsidRDefault="00470824">
      <w:pPr>
        <w:pStyle w:val="Heading1"/>
        <w:spacing w:before="0" w:after="60" w:line="240" w:lineRule="auto"/>
      </w:pPr>
    </w:p>
    <w:p w14:paraId="2939372B" w14:textId="45E105BF" w:rsidR="008D0431" w:rsidRDefault="00470824">
      <w:pPr>
        <w:pStyle w:val="Heading1"/>
        <w:spacing w:before="0" w:after="60" w:line="240" w:lineRule="auto"/>
      </w:pPr>
      <w:r>
        <w:t>Languages</w:t>
      </w:r>
    </w:p>
    <w:p w14:paraId="13063D2C" w14:textId="77777777" w:rsidR="008D0431" w:rsidRDefault="00470824">
      <w:pPr>
        <w:spacing w:after="60" w:line="240" w:lineRule="auto"/>
      </w:pPr>
      <w:r>
        <w:rPr>
          <w:sz w:val="22"/>
        </w:rPr>
        <w:t>English</w:t>
      </w:r>
    </w:p>
    <w:p w14:paraId="71657E93" w14:textId="77777777" w:rsidR="008D0431" w:rsidRDefault="00470824">
      <w:pPr>
        <w:spacing w:after="60" w:line="240" w:lineRule="auto"/>
      </w:pPr>
      <w:r>
        <w:rPr>
          <w:sz w:val="22"/>
        </w:rPr>
        <w:t>Hindi</w:t>
      </w:r>
    </w:p>
    <w:p w14:paraId="40302545" w14:textId="77777777" w:rsidR="00470824" w:rsidRDefault="00470824">
      <w:pPr>
        <w:pStyle w:val="Heading1"/>
        <w:spacing w:before="0" w:after="60" w:line="240" w:lineRule="auto"/>
      </w:pPr>
    </w:p>
    <w:p w14:paraId="12A7DD27" w14:textId="77777777" w:rsidR="008D0431" w:rsidRDefault="00470824">
      <w:pPr>
        <w:pStyle w:val="Heading1"/>
        <w:spacing w:before="0" w:after="60" w:line="240" w:lineRule="auto"/>
      </w:pPr>
      <w:r>
        <w:t>Declaration</w:t>
      </w:r>
    </w:p>
    <w:p w14:paraId="4CDBD9BD" w14:textId="77777777" w:rsidR="008D0431" w:rsidRDefault="00470824">
      <w:pPr>
        <w:spacing w:after="60" w:line="240" w:lineRule="auto"/>
      </w:pPr>
      <w:r>
        <w:rPr>
          <w:sz w:val="22"/>
        </w:rPr>
        <w:t>I hereby declare that the information mentioned above is true to the best of my knowledge.</w:t>
      </w:r>
    </w:p>
    <w:p w14:paraId="293D06D2" w14:textId="77777777" w:rsidR="008D0431" w:rsidRDefault="00470824">
      <w:pPr>
        <w:spacing w:after="60" w:line="240" w:lineRule="auto"/>
      </w:pPr>
      <w:r>
        <w:rPr>
          <w:sz w:val="22"/>
        </w:rPr>
        <w:t>Place: Mumbai</w:t>
      </w:r>
    </w:p>
    <w:p w14:paraId="253B73FE" w14:textId="77777777" w:rsidR="008D0431" w:rsidRDefault="00470824">
      <w:pPr>
        <w:spacing w:after="60" w:line="240" w:lineRule="auto"/>
      </w:pPr>
      <w:r>
        <w:rPr>
          <w:sz w:val="22"/>
        </w:rPr>
        <w:t>Sushil Manoj Ujyeniya</w:t>
      </w:r>
    </w:p>
    <w:sectPr w:rsidR="008D0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712277">
    <w:abstractNumId w:val="8"/>
  </w:num>
  <w:num w:numId="2" w16cid:durableId="1583174312">
    <w:abstractNumId w:val="6"/>
  </w:num>
  <w:num w:numId="3" w16cid:durableId="1925261442">
    <w:abstractNumId w:val="5"/>
  </w:num>
  <w:num w:numId="4" w16cid:durableId="1539119686">
    <w:abstractNumId w:val="4"/>
  </w:num>
  <w:num w:numId="5" w16cid:durableId="121192517">
    <w:abstractNumId w:val="7"/>
  </w:num>
  <w:num w:numId="6" w16cid:durableId="1473978920">
    <w:abstractNumId w:val="3"/>
  </w:num>
  <w:num w:numId="7" w16cid:durableId="786582536">
    <w:abstractNumId w:val="2"/>
  </w:num>
  <w:num w:numId="8" w16cid:durableId="717166542">
    <w:abstractNumId w:val="1"/>
  </w:num>
  <w:num w:numId="9" w16cid:durableId="192803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609"/>
    <w:rsid w:val="00470824"/>
    <w:rsid w:val="005F306D"/>
    <w:rsid w:val="008D04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8C379"/>
  <w14:defaultImageDpi w14:val="300"/>
  <w15:docId w15:val="{3A2D41F8-BA10-440A-8E54-F6EF6F74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sushil ujyeniya</cp:lastModifiedBy>
  <cp:revision>3</cp:revision>
  <dcterms:created xsi:type="dcterms:W3CDTF">2025-05-07T10:38:00Z</dcterms:created>
  <dcterms:modified xsi:type="dcterms:W3CDTF">2025-05-07T10:39:00Z</dcterms:modified>
  <cp:category/>
</cp:coreProperties>
</file>